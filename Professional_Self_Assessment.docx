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12EB2" w14:textId="2A44F215" w:rsidR="007454CB" w:rsidRPr="007454CB" w:rsidRDefault="007454CB" w:rsidP="007454CB">
      <w:r w:rsidRPr="007454CB">
        <w:rPr>
          <w:b/>
          <w:bCs/>
        </w:rPr>
        <w:t>Alireza Alex Mehr</w:t>
      </w:r>
    </w:p>
    <w:p w14:paraId="2B193CBB" w14:textId="030908AA" w:rsidR="007454CB" w:rsidRPr="007454CB" w:rsidRDefault="007454CB" w:rsidP="007454CB">
      <w:r w:rsidRPr="007454CB">
        <w:rPr>
          <w:b/>
          <w:bCs/>
        </w:rPr>
        <w:t>CS-499 Computer Science Capstone</w:t>
      </w:r>
    </w:p>
    <w:p w14:paraId="023B9227" w14:textId="38FF5021" w:rsidR="007454CB" w:rsidRPr="007454CB" w:rsidRDefault="007454CB" w:rsidP="007454CB">
      <w:r w:rsidRPr="007454CB">
        <w:rPr>
          <w:b/>
          <w:bCs/>
        </w:rPr>
        <w:t>Spring 2025</w:t>
      </w:r>
    </w:p>
    <w:p w14:paraId="426288D5" w14:textId="3A2526B0" w:rsidR="007454CB" w:rsidRPr="007454CB" w:rsidRDefault="007454CB" w:rsidP="007454CB">
      <w:r w:rsidRPr="007454CB">
        <w:rPr>
          <w:b/>
          <w:bCs/>
        </w:rPr>
        <w:t xml:space="preserve"> Southern New Hampshire University</w:t>
      </w:r>
    </w:p>
    <w:p w14:paraId="592822BB" w14:textId="77777777" w:rsidR="007454CB" w:rsidRPr="007454CB" w:rsidRDefault="007454CB" w:rsidP="007454CB"/>
    <w:p w14:paraId="73C9381F" w14:textId="5EB3FE06" w:rsidR="007454CB" w:rsidRPr="007454CB" w:rsidRDefault="007454CB" w:rsidP="007454CB">
      <w:r w:rsidRPr="007454CB">
        <w:rPr>
          <w:b/>
          <w:bCs/>
        </w:rPr>
        <w:t xml:space="preserve"> Personal Self-assessment</w:t>
      </w:r>
    </w:p>
    <w:p w14:paraId="097AF573" w14:textId="77777777" w:rsidR="007454CB" w:rsidRPr="007454CB" w:rsidRDefault="007454CB" w:rsidP="007454CB"/>
    <w:p w14:paraId="4555B73E" w14:textId="77777777" w:rsidR="007454CB" w:rsidRDefault="007454CB" w:rsidP="007454CB">
      <w:r w:rsidRPr="007454CB">
        <w:t xml:space="preserve">My journey through the Computer Science program at Southern New Hampshire University </w:t>
      </w:r>
    </w:p>
    <w:p w14:paraId="7BBD71C6" w14:textId="77777777" w:rsidR="007454CB" w:rsidRDefault="007454CB" w:rsidP="007454CB">
      <w:r w:rsidRPr="007454CB">
        <w:t xml:space="preserve">has been both demanding and incredibly fulfilling. Before enrolling, I had no background in </w:t>
      </w:r>
    </w:p>
    <w:p w14:paraId="2292BBAF" w14:textId="77777777" w:rsidR="007454CB" w:rsidRDefault="007454CB" w:rsidP="007454CB">
      <w:r w:rsidRPr="007454CB">
        <w:t xml:space="preserve">software engineering. Currently, I serve as a Project Manager at a healthcare company and </w:t>
      </w:r>
    </w:p>
    <w:p w14:paraId="403CB285" w14:textId="77777777" w:rsidR="007454CB" w:rsidRDefault="007454CB" w:rsidP="007454CB">
      <w:r w:rsidRPr="007454CB">
        <w:t xml:space="preserve">have previously worked as a software engineer. This transition marked a pivotal shift in </w:t>
      </w:r>
      <w:proofErr w:type="gramStart"/>
      <w:r w:rsidRPr="007454CB">
        <w:t>my</w:t>
      </w:r>
      <w:proofErr w:type="gramEnd"/>
      <w:r w:rsidRPr="007454CB">
        <w:t xml:space="preserve"> </w:t>
      </w:r>
    </w:p>
    <w:p w14:paraId="61BFEE90" w14:textId="77777777" w:rsidR="007454CB" w:rsidRDefault="007454CB" w:rsidP="007454CB">
      <w:r w:rsidRPr="007454CB">
        <w:t xml:space="preserve">career—one that required me to think creatively, problem-solve effectively, and adapt </w:t>
      </w:r>
    </w:p>
    <w:p w14:paraId="1927E8A2" w14:textId="77777777" w:rsidR="007454CB" w:rsidRDefault="007454CB" w:rsidP="007454CB">
      <w:r w:rsidRPr="007454CB">
        <w:t xml:space="preserve">quickly. It was this desire for growth that led me to pursue a </w:t>
      </w:r>
      <w:proofErr w:type="gramStart"/>
      <w:r w:rsidRPr="007454CB">
        <w:t>Bachelor's degree in Computer</w:t>
      </w:r>
      <w:proofErr w:type="gramEnd"/>
      <w:r w:rsidRPr="007454CB">
        <w:t xml:space="preserve"> </w:t>
      </w:r>
    </w:p>
    <w:p w14:paraId="6BE12801" w14:textId="2B145091" w:rsidR="007454CB" w:rsidRPr="007454CB" w:rsidRDefault="007454CB" w:rsidP="007454CB">
      <w:r w:rsidRPr="007454CB">
        <w:t>Science with a concentration in Software Engineering.</w:t>
      </w:r>
    </w:p>
    <w:p w14:paraId="16A33C0E" w14:textId="77777777" w:rsidR="007454CB" w:rsidRDefault="007454CB" w:rsidP="007454CB">
      <w:r w:rsidRPr="007454CB">
        <w:t xml:space="preserve">People often ask me why I made such a drastic change. My answer is simple: I have a deep </w:t>
      </w:r>
    </w:p>
    <w:p w14:paraId="326E1963" w14:textId="77777777" w:rsidR="007454CB" w:rsidRDefault="007454CB" w:rsidP="007454CB">
      <w:r w:rsidRPr="007454CB">
        <w:t xml:space="preserve">love for technology, and I’m driven to make a meaningful impact—not only through direct </w:t>
      </w:r>
    </w:p>
    <w:p w14:paraId="15BC5FCC" w14:textId="77777777" w:rsidR="007454CB" w:rsidRDefault="007454CB" w:rsidP="007454CB">
      <w:r w:rsidRPr="007454CB">
        <w:t xml:space="preserve">patient care but now also by developing innovative medical software that improves lives. </w:t>
      </w:r>
    </w:p>
    <w:p w14:paraId="6DE5E8D6" w14:textId="77777777" w:rsidR="007454CB" w:rsidRDefault="007454CB" w:rsidP="007454CB">
      <w:r w:rsidRPr="007454CB">
        <w:t xml:space="preserve">With my background in healthcare and my new technical skills, I’m determined to </w:t>
      </w:r>
    </w:p>
    <w:p w14:paraId="2E5E1A36" w14:textId="77777777" w:rsidR="007454CB" w:rsidRDefault="007454CB" w:rsidP="007454CB">
      <w:r w:rsidRPr="007454CB">
        <w:t>contribute to the creation of transformative tools for the industry.</w:t>
      </w:r>
      <w:r>
        <w:t xml:space="preserve"> </w:t>
      </w:r>
      <w:r w:rsidRPr="007454CB">
        <w:t xml:space="preserve">From the beginning, I </w:t>
      </w:r>
    </w:p>
    <w:p w14:paraId="518C3418" w14:textId="77777777" w:rsidR="007454CB" w:rsidRDefault="007454CB" w:rsidP="007454CB">
      <w:r w:rsidRPr="007454CB">
        <w:t xml:space="preserve">was prepared for the hard work and long nights. There were moments of self-doubt and </w:t>
      </w:r>
    </w:p>
    <w:p w14:paraId="3674FE24" w14:textId="77777777" w:rsidR="007454CB" w:rsidRDefault="007454CB" w:rsidP="007454CB">
      <w:r w:rsidRPr="007454CB">
        <w:t xml:space="preserve">frustration—times when I struggled to grasp programming languages, solve coding </w:t>
      </w:r>
    </w:p>
    <w:p w14:paraId="460D6395" w14:textId="77777777" w:rsidR="007454CB" w:rsidRDefault="007454CB" w:rsidP="007454CB">
      <w:r w:rsidRPr="007454CB">
        <w:t xml:space="preserve">challenges, or even find guidance from someone with a computer science background. </w:t>
      </w:r>
    </w:p>
    <w:p w14:paraId="6F410FC3" w14:textId="77777777" w:rsidR="007454CB" w:rsidRDefault="007454CB" w:rsidP="007454CB">
      <w:r w:rsidRPr="007454CB">
        <w:t xml:space="preserve">Despite the obstacles, giving up was never an option. I’ve always welcomed challenges, and I </w:t>
      </w:r>
    </w:p>
    <w:p w14:paraId="50F1B485" w14:textId="77777777" w:rsidR="007454CB" w:rsidRDefault="007454CB" w:rsidP="007454CB">
      <w:r w:rsidRPr="007454CB">
        <w:t xml:space="preserve">faced each course one step at a time. Now, as I reach the end of my program, I recognize that </w:t>
      </w:r>
    </w:p>
    <w:p w14:paraId="1E44B87E" w14:textId="77777777" w:rsidR="007454CB" w:rsidRDefault="007454CB" w:rsidP="007454CB">
      <w:r w:rsidRPr="007454CB">
        <w:t xml:space="preserve">learning never stops, and I remain committed to growing and evolving as a professional in </w:t>
      </w:r>
    </w:p>
    <w:p w14:paraId="2ED057A9" w14:textId="77777777" w:rsidR="007454CB" w:rsidRDefault="007454CB" w:rsidP="007454CB">
      <w:r w:rsidRPr="007454CB">
        <w:t>this fiel</w:t>
      </w:r>
      <w:r>
        <w:t xml:space="preserve">d. </w:t>
      </w:r>
      <w:r w:rsidRPr="007454CB">
        <w:t xml:space="preserve">Throughout the program, I worked with several programming languages and </w:t>
      </w:r>
    </w:p>
    <w:p w14:paraId="1C3545B2" w14:textId="77777777" w:rsidR="007454CB" w:rsidRDefault="007454CB" w:rsidP="007454CB">
      <w:r w:rsidRPr="007454CB">
        <w:lastRenderedPageBreak/>
        <w:t xml:space="preserve">technologies. Java became my primary language, and although I still have more to learn, I’ve </w:t>
      </w:r>
    </w:p>
    <w:p w14:paraId="4A048E78" w14:textId="77777777" w:rsidR="007454CB" w:rsidRDefault="007454CB" w:rsidP="007454CB">
      <w:r w:rsidRPr="007454CB">
        <w:t xml:space="preserve">grown confident in my abilities and eager to improve further. I also explored MySQL, </w:t>
      </w:r>
      <w:proofErr w:type="gramStart"/>
      <w:r w:rsidRPr="007454CB">
        <w:t>where</w:t>
      </w:r>
      <w:proofErr w:type="gramEnd"/>
      <w:r w:rsidRPr="007454CB">
        <w:t xml:space="preserve"> </w:t>
      </w:r>
    </w:p>
    <w:p w14:paraId="73CBA4D7" w14:textId="77777777" w:rsidR="007454CB" w:rsidRDefault="007454CB" w:rsidP="007454CB">
      <w:r w:rsidRPr="007454CB">
        <w:t xml:space="preserve">I rebuilt a messaging app originally created in </w:t>
      </w:r>
      <w:proofErr w:type="spellStart"/>
      <w:r w:rsidRPr="007454CB">
        <w:t>Codio</w:t>
      </w:r>
      <w:proofErr w:type="spellEnd"/>
      <w:r w:rsidRPr="007454CB">
        <w:t xml:space="preserve">, using Sublime Text to enhance both its </w:t>
      </w:r>
    </w:p>
    <w:p w14:paraId="4EB9D0DC" w14:textId="77777777" w:rsidR="007454CB" w:rsidRDefault="007454CB" w:rsidP="007454CB">
      <w:r w:rsidRPr="007454CB">
        <w:t xml:space="preserve">structure and functionality. My journey began with Python, which felt intuitive, but C++ </w:t>
      </w:r>
    </w:p>
    <w:p w14:paraId="790F4791" w14:textId="77777777" w:rsidR="007454CB" w:rsidRDefault="007454CB" w:rsidP="007454CB">
      <w:r w:rsidRPr="007454CB">
        <w:t xml:space="preserve">introduced new challenges. Then came Java, which offered the structure of C++ but with </w:t>
      </w:r>
    </w:p>
    <w:p w14:paraId="037DBA9A" w14:textId="498E7445" w:rsidR="007454CB" w:rsidRPr="007454CB" w:rsidRDefault="007454CB" w:rsidP="007454CB">
      <w:r w:rsidRPr="007454CB">
        <w:t>concepts I found more approachable and easier to master.</w:t>
      </w:r>
    </w:p>
    <w:p w14:paraId="33BD0794" w14:textId="77777777" w:rsidR="007454CB" w:rsidRDefault="007454CB" w:rsidP="007454CB"/>
    <w:p w14:paraId="1D8F8BD2" w14:textId="70CE41BE" w:rsidR="007454CB" w:rsidRPr="007454CB" w:rsidRDefault="007454CB" w:rsidP="007454CB">
      <w:r w:rsidRPr="007454CB">
        <w:rPr>
          <w:b/>
          <w:bCs/>
        </w:rPr>
        <w:t xml:space="preserve"> Repository Contents</w:t>
      </w:r>
    </w:p>
    <w:p w14:paraId="562C386C" w14:textId="4BDD8865" w:rsidR="007454CB" w:rsidRDefault="007454CB" w:rsidP="007454CB">
      <w:pPr>
        <w:pStyle w:val="ListParagraph"/>
        <w:numPr>
          <w:ilvl w:val="0"/>
          <w:numId w:val="10"/>
        </w:numPr>
      </w:pPr>
      <w:r w:rsidRPr="007454CB">
        <w:t>Code Review Video</w:t>
      </w:r>
    </w:p>
    <w:p w14:paraId="200B5C71" w14:textId="77777777" w:rsidR="007454CB" w:rsidRDefault="007454CB" w:rsidP="007454CB">
      <w:pPr>
        <w:pStyle w:val="ListParagraph"/>
        <w:numPr>
          <w:ilvl w:val="0"/>
          <w:numId w:val="10"/>
        </w:numPr>
      </w:pPr>
      <w:r w:rsidRPr="007454CB">
        <w:t>Enhancement Narratives</w:t>
      </w:r>
    </w:p>
    <w:p w14:paraId="1E7F23D0" w14:textId="77777777" w:rsidR="007454CB" w:rsidRDefault="007454CB" w:rsidP="007454CB">
      <w:pPr>
        <w:pStyle w:val="ListParagraph"/>
        <w:numPr>
          <w:ilvl w:val="0"/>
          <w:numId w:val="10"/>
        </w:numPr>
      </w:pPr>
      <w:r w:rsidRPr="007454CB">
        <w:t>Source Code</w:t>
      </w:r>
    </w:p>
    <w:p w14:paraId="6AE670C4" w14:textId="720884DA" w:rsidR="007454CB" w:rsidRPr="007454CB" w:rsidRDefault="007454CB" w:rsidP="007454CB">
      <w:pPr>
        <w:pStyle w:val="ListParagraph"/>
        <w:numPr>
          <w:ilvl w:val="0"/>
          <w:numId w:val="10"/>
        </w:numPr>
      </w:pPr>
      <w:r w:rsidRPr="007454CB">
        <w:t>Professional Self-Assessment</w:t>
      </w:r>
    </w:p>
    <w:p w14:paraId="2580EFCA" w14:textId="77777777" w:rsidR="007454CB" w:rsidRPr="007454CB" w:rsidRDefault="007454CB" w:rsidP="007454CB"/>
    <w:p w14:paraId="4F11BF8A" w14:textId="0CC6656F" w:rsidR="007454CB" w:rsidRPr="007454CB" w:rsidRDefault="007454CB" w:rsidP="007454CB">
      <w:r w:rsidRPr="007454CB">
        <w:rPr>
          <w:b/>
          <w:bCs/>
        </w:rPr>
        <w:t xml:space="preserve">Code Review: </w:t>
      </w:r>
    </w:p>
    <w:p w14:paraId="2A96DA58" w14:textId="77777777" w:rsidR="007454CB" w:rsidRDefault="007454CB" w:rsidP="007454CB">
      <w:r w:rsidRPr="007454CB">
        <w:t xml:space="preserve">An initial code review was performed on the artifact. The purpose of the code review was to </w:t>
      </w:r>
    </w:p>
    <w:p w14:paraId="45493228" w14:textId="77777777" w:rsidR="007454CB" w:rsidRDefault="007454CB" w:rsidP="007454CB">
      <w:r w:rsidRPr="007454CB">
        <w:t xml:space="preserve">identify the enhancements that could be made to the code. The main enhancements that I </w:t>
      </w:r>
    </w:p>
    <w:p w14:paraId="230E0518" w14:textId="4D5C317F" w:rsidR="007454CB" w:rsidRPr="007454CB" w:rsidRDefault="007454CB" w:rsidP="007454CB">
      <w:r w:rsidRPr="007454CB">
        <w:t>planned were:</w:t>
      </w:r>
    </w:p>
    <w:p w14:paraId="6BE62549" w14:textId="19372EFC" w:rsidR="007454CB" w:rsidRPr="007454CB" w:rsidRDefault="007454CB" w:rsidP="007454CB">
      <w:r>
        <w:t xml:space="preserve">Enhancing </w:t>
      </w:r>
      <w:r w:rsidRPr="007454CB">
        <w:t>Java</w:t>
      </w:r>
      <w:r>
        <w:t xml:space="preserve"> code and add functionality</w:t>
      </w:r>
    </w:p>
    <w:p w14:paraId="77314ADE" w14:textId="77777777" w:rsidR="007454CB" w:rsidRPr="007454CB" w:rsidRDefault="007454CB" w:rsidP="007454CB">
      <w:r w:rsidRPr="007454CB">
        <w:t xml:space="preserve">Adding Pandas </w:t>
      </w:r>
      <w:proofErr w:type="spellStart"/>
      <w:r w:rsidRPr="007454CB">
        <w:t>dataframe</w:t>
      </w:r>
      <w:proofErr w:type="spellEnd"/>
      <w:r w:rsidRPr="007454CB">
        <w:t xml:space="preserve"> functionality instead of class management</w:t>
      </w:r>
    </w:p>
    <w:p w14:paraId="39120F79" w14:textId="77777777" w:rsidR="007454CB" w:rsidRPr="007454CB" w:rsidRDefault="007454CB" w:rsidP="007454CB">
      <w:r w:rsidRPr="007454CB">
        <w:t>Adding database functionality to store data before closing the application</w:t>
      </w:r>
    </w:p>
    <w:p w14:paraId="04E8734C" w14:textId="77777777" w:rsidR="007454CB" w:rsidRPr="007454CB" w:rsidRDefault="007454CB" w:rsidP="007454CB">
      <w:r w:rsidRPr="007454CB">
        <w:t>Adding a main function to function as the application.</w:t>
      </w:r>
    </w:p>
    <w:p w14:paraId="649BD205" w14:textId="77777777" w:rsidR="007454CB" w:rsidRPr="007454CB" w:rsidRDefault="007454CB" w:rsidP="007454CB"/>
    <w:p w14:paraId="48D4F87C" w14:textId="77777777" w:rsidR="007454CB" w:rsidRPr="007454CB" w:rsidRDefault="007454CB" w:rsidP="007454CB">
      <w:r w:rsidRPr="007454CB">
        <w:t>Software Design</w:t>
      </w:r>
    </w:p>
    <w:p w14:paraId="54649BB7" w14:textId="77777777" w:rsidR="007454CB" w:rsidRDefault="007454CB" w:rsidP="007454CB">
      <w:r w:rsidRPr="007454CB">
        <w:t xml:space="preserve">The main enhancement for my software design was porting my code over to Python. To </w:t>
      </w:r>
    </w:p>
    <w:p w14:paraId="21A23B6E" w14:textId="77777777" w:rsidR="007454CB" w:rsidRDefault="007454CB" w:rsidP="007454CB">
      <w:r w:rsidRPr="007454CB">
        <w:t xml:space="preserve">implement this, I took my Java classes and created accompanying pseudocode. Then I </w:t>
      </w:r>
    </w:p>
    <w:p w14:paraId="2D4D91C1" w14:textId="3C05E1E2" w:rsidR="007454CB" w:rsidRPr="007454CB" w:rsidRDefault="007454CB" w:rsidP="007454CB">
      <w:r w:rsidRPr="007454CB">
        <w:t>enhanced the sour</w:t>
      </w:r>
      <w:r>
        <w:t xml:space="preserve">ce </w:t>
      </w:r>
      <w:r w:rsidRPr="007454CB">
        <w:t>c</w:t>
      </w:r>
      <w:r>
        <w:t>o</w:t>
      </w:r>
      <w:r w:rsidRPr="007454CB">
        <w:t xml:space="preserve">de in Java to add additional </w:t>
      </w:r>
      <w:r w:rsidRPr="007454CB">
        <w:t>functionalities</w:t>
      </w:r>
      <w:r w:rsidRPr="007454CB">
        <w:t>.</w:t>
      </w:r>
    </w:p>
    <w:p w14:paraId="13DD5163" w14:textId="77777777" w:rsidR="007454CB" w:rsidRPr="007454CB" w:rsidRDefault="007454CB" w:rsidP="007454CB"/>
    <w:p w14:paraId="2C880641" w14:textId="77777777" w:rsidR="007454CB" w:rsidRPr="007454CB" w:rsidRDefault="007454CB" w:rsidP="007454CB">
      <w:r w:rsidRPr="007454CB">
        <w:lastRenderedPageBreak/>
        <w:t>Algorithms and Data Structure</w:t>
      </w:r>
    </w:p>
    <w:p w14:paraId="3E1CF51B" w14:textId="77777777" w:rsidR="007454CB" w:rsidRDefault="007454CB" w:rsidP="007454CB">
      <w:r w:rsidRPr="007454CB">
        <w:t xml:space="preserve">One addition I had to make was adding a main function to the application. This could then </w:t>
      </w:r>
    </w:p>
    <w:p w14:paraId="63A7B72E" w14:textId="77777777" w:rsidR="007454CB" w:rsidRDefault="007454CB" w:rsidP="007454CB">
      <w:r w:rsidRPr="007454CB">
        <w:t xml:space="preserve">perform the main logic for the application. I also implemented Pandas </w:t>
      </w:r>
      <w:proofErr w:type="spellStart"/>
      <w:r w:rsidRPr="007454CB">
        <w:t>dataframe</w:t>
      </w:r>
      <w:proofErr w:type="spellEnd"/>
      <w:r w:rsidRPr="007454CB">
        <w:t xml:space="preserve"> </w:t>
      </w:r>
    </w:p>
    <w:p w14:paraId="24DEBF87" w14:textId="342B53ED" w:rsidR="007454CB" w:rsidRPr="007454CB" w:rsidRDefault="007454CB" w:rsidP="007454CB">
      <w:r w:rsidRPr="007454CB">
        <w:t>structuring to handle my application data and search results.</w:t>
      </w:r>
    </w:p>
    <w:p w14:paraId="10666E98" w14:textId="77777777" w:rsidR="007454CB" w:rsidRPr="007454CB" w:rsidRDefault="007454CB" w:rsidP="007454CB">
      <w:r w:rsidRPr="007454CB">
        <w:t>Databases</w:t>
      </w:r>
    </w:p>
    <w:p w14:paraId="07466F19" w14:textId="77777777" w:rsidR="007454CB" w:rsidRDefault="007454CB" w:rsidP="007454CB">
      <w:r w:rsidRPr="007454CB">
        <w:t xml:space="preserve">The final addition was implementing a CRUD functionality for MongoDB database at the end </w:t>
      </w:r>
    </w:p>
    <w:p w14:paraId="69110791" w14:textId="77777777" w:rsidR="007454CB" w:rsidRDefault="007454CB" w:rsidP="007454CB">
      <w:r w:rsidRPr="007454CB">
        <w:t xml:space="preserve">of the application. This allows the data to be added, deleted, updated and found. It takes the </w:t>
      </w:r>
    </w:p>
    <w:p w14:paraId="44AD7ACF" w14:textId="3420CACE" w:rsidR="007454CB" w:rsidRPr="007454CB" w:rsidRDefault="007454CB" w:rsidP="007454CB">
      <w:proofErr w:type="spellStart"/>
      <w:r w:rsidRPr="007454CB">
        <w:t>dataframe</w:t>
      </w:r>
      <w:proofErr w:type="spellEnd"/>
      <w:r w:rsidRPr="007454CB">
        <w:t xml:space="preserve"> and stores it as a database table.</w:t>
      </w:r>
    </w:p>
    <w:p w14:paraId="4E4D3CE0" w14:textId="77777777" w:rsidR="007454CB" w:rsidRPr="007454CB" w:rsidRDefault="007454CB" w:rsidP="007454CB">
      <w:r w:rsidRPr="007454CB">
        <w:br/>
      </w:r>
    </w:p>
    <w:p w14:paraId="042549E0" w14:textId="77B67982" w:rsidR="007454CB" w:rsidRPr="007454CB" w:rsidRDefault="007454CB" w:rsidP="007454CB">
      <w:proofErr w:type="spellStart"/>
      <w:r w:rsidRPr="007454CB">
        <w:rPr>
          <w:b/>
          <w:bCs/>
        </w:rPr>
        <w:t>Github</w:t>
      </w:r>
      <w:proofErr w:type="spellEnd"/>
      <w:r w:rsidRPr="007454CB">
        <w:rPr>
          <w:b/>
          <w:bCs/>
        </w:rPr>
        <w:t xml:space="preserve"> </w:t>
      </w:r>
      <w:proofErr w:type="gramStart"/>
      <w:r w:rsidRPr="007454CB">
        <w:rPr>
          <w:b/>
          <w:bCs/>
        </w:rPr>
        <w:t>pages :</w:t>
      </w:r>
      <w:proofErr w:type="gramEnd"/>
      <w:r w:rsidRPr="007454CB">
        <w:rPr>
          <w:b/>
          <w:bCs/>
        </w:rPr>
        <w:t xml:space="preserve"> </w:t>
      </w:r>
    </w:p>
    <w:p w14:paraId="258FCA74" w14:textId="77777777" w:rsidR="007454CB" w:rsidRPr="007454CB" w:rsidRDefault="007454CB" w:rsidP="007454CB">
      <w:r w:rsidRPr="007454CB">
        <w:t>https://mahalii.github.io/</w:t>
      </w:r>
    </w:p>
    <w:p w14:paraId="185680D6" w14:textId="77777777" w:rsidR="007454CB" w:rsidRPr="007454CB" w:rsidRDefault="007454CB" w:rsidP="007454CB"/>
    <w:p w14:paraId="220D85F5" w14:textId="4C4F1D16" w:rsidR="004D571B" w:rsidRDefault="004D571B"/>
    <w:sectPr w:rsidR="004D57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4D17A9C"/>
    <w:multiLevelType w:val="hybridMultilevel"/>
    <w:tmpl w:val="76446DA2"/>
    <w:lvl w:ilvl="0" w:tplc="9BAA6B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7276691">
    <w:abstractNumId w:val="8"/>
  </w:num>
  <w:num w:numId="2" w16cid:durableId="182403370">
    <w:abstractNumId w:val="6"/>
  </w:num>
  <w:num w:numId="3" w16cid:durableId="1087195778">
    <w:abstractNumId w:val="5"/>
  </w:num>
  <w:num w:numId="4" w16cid:durableId="1095830513">
    <w:abstractNumId w:val="4"/>
  </w:num>
  <w:num w:numId="5" w16cid:durableId="1250507379">
    <w:abstractNumId w:val="7"/>
  </w:num>
  <w:num w:numId="6" w16cid:durableId="1558935059">
    <w:abstractNumId w:val="3"/>
  </w:num>
  <w:num w:numId="7" w16cid:durableId="954478320">
    <w:abstractNumId w:val="2"/>
  </w:num>
  <w:num w:numId="8" w16cid:durableId="717126218">
    <w:abstractNumId w:val="1"/>
  </w:num>
  <w:num w:numId="9" w16cid:durableId="571428988">
    <w:abstractNumId w:val="0"/>
  </w:num>
  <w:num w:numId="10" w16cid:durableId="65695496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571B"/>
    <w:rsid w:val="007454CB"/>
    <w:rsid w:val="009A5B6C"/>
    <w:rsid w:val="00AA1D8D"/>
    <w:rsid w:val="00B47730"/>
    <w:rsid w:val="00BE65B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19450B"/>
  <w14:defaultImageDpi w14:val="300"/>
  <w15:docId w15:val="{F6E54091-60A2-5D46-A8E0-B8D416B9D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5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 Mehr</cp:lastModifiedBy>
  <cp:revision>2</cp:revision>
  <dcterms:created xsi:type="dcterms:W3CDTF">2013-12-23T23:15:00Z</dcterms:created>
  <dcterms:modified xsi:type="dcterms:W3CDTF">2025-04-18T19:10:00Z</dcterms:modified>
  <cp:category/>
</cp:coreProperties>
</file>